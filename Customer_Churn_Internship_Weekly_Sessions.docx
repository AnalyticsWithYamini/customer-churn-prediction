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Customer Churn Prediction: Weekly Sessions Breakdown</w:t>
      </w:r>
    </w:p>
    <w:p>
      <w:pPr>
        <w:pStyle w:val="Heading1"/>
      </w:pPr>
      <w:r>
        <w:t>Week 1: Setup &amp; Data Acquisition</w:t>
      </w:r>
    </w:p>
    <w:p>
      <w:r>
        <w:t>Day 1: Introduction, setting up VSCode, and creating a Conda environment</w:t>
        <w:br/>
        <w:t>Day 2: Organizing the project structure as done in big tech firms</w:t>
        <w:br/>
        <w:t>Day 3: Understanding the dataset and acquiring data</w:t>
        <w:br/>
        <w:t>Day 4: Loading the dataset using Pandas, handling missing data</w:t>
        <w:br/>
        <w:t>Day 5: Live Q&amp;A and troubleshooting session</w:t>
        <w:br/>
        <w:t>Weekend Assignment: Perform initial data analysis and prepare for EDA</w:t>
      </w:r>
    </w:p>
    <w:p>
      <w:pPr>
        <w:pStyle w:val="Heading1"/>
      </w:pPr>
      <w:r>
        <w:t>Week 2: EDA, Feature Engineering, and Model Training</w:t>
      </w:r>
    </w:p>
    <w:p>
      <w:r>
        <w:t>Day 6: Performing exploratory data analysis (visualization &amp; summary statistics)</w:t>
        <w:br/>
        <w:t>Day 7: Feature engineering for better model performance</w:t>
        <w:br/>
        <w:t>Day 8: Train-test split, preparing data for model training</w:t>
        <w:br/>
        <w:t>Day 9: Train a RandomForest classifier</w:t>
        <w:br/>
        <w:t>Day 10: Live Q&amp;A and code review session</w:t>
        <w:br/>
        <w:t>Weekend Assignment: Complete model training and prepare a feature engineering report</w:t>
      </w:r>
    </w:p>
    <w:p>
      <w:pPr>
        <w:pStyle w:val="Heading1"/>
      </w:pPr>
      <w:r>
        <w:t>Week 3: Model Evaluation &amp; Optimization</w:t>
      </w:r>
    </w:p>
    <w:p>
      <w:r>
        <w:t>Day 11: Evaluating model performance (metrics and plots)</w:t>
        <w:br/>
        <w:t>Day 12: Hyperparameter tuning for better accuracy</w:t>
        <w:br/>
        <w:t>Day 13: Preventing overfitting with cross-validation and model improvements</w:t>
        <w:br/>
        <w:t>Day 14: Review of model performance and improvements</w:t>
        <w:br/>
        <w:t>Day 15: Live Q&amp;A and troubleshooting session</w:t>
        <w:br/>
        <w:t>Weekend Assignment: Model evaluation and report submission</w:t>
      </w:r>
    </w:p>
    <w:p>
      <w:pPr>
        <w:pStyle w:val="Heading1"/>
      </w:pPr>
      <w:r>
        <w:t>Week 4: Model Deployment via Flask API</w:t>
      </w:r>
    </w:p>
    <w:p>
      <w:r>
        <w:t>Day 16: Introduction to Flask and building APIs</w:t>
        <w:br/>
        <w:t>Day 17: Serving the trained model via Flask API (POST endpoint)</w:t>
        <w:br/>
        <w:t>Day 18: Testing the API with Postman and Python requests</w:t>
        <w:br/>
        <w:t>Day 19: Error handling, logging, and preparing API for production</w:t>
        <w:br/>
        <w:t>Day 20: Live Q&amp;A, final project review, and code clean-up</w:t>
        <w:br/>
        <w:t>Weekend Assignment: Final deployment and demo session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