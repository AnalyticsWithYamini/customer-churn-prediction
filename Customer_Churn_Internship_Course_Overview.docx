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16EC5" w14:textId="76DDB9F9" w:rsidR="0064025A" w:rsidRPr="0064025A" w:rsidRDefault="0064025A" w:rsidP="0064025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Course Overview: Customer Churn Prediction – Real-World ML Experience</w:t>
      </w:r>
    </w:p>
    <w:p w14:paraId="41034D04" w14:textId="055930A2" w:rsidR="0064025A" w:rsidRPr="0064025A" w:rsidRDefault="0064025A" w:rsidP="0064025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Are you looking to gain hands-on, real-world experience in data science and machine learning? Our </w:t>
      </w: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Customer Churn Prediction </w:t>
      </w:r>
      <w:r w:rsidRPr="001B321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ML Bootcamp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offers a unique opportunity to work on a live project from start to finish, just like data scientists and engineers do in top tech companies.</w:t>
      </w:r>
    </w:p>
    <w:p w14:paraId="36AE56F0" w14:textId="77777777" w:rsidR="0064025A" w:rsidRPr="0064025A" w:rsidRDefault="0064025A" w:rsidP="0064025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This is </w:t>
      </w: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not your typical online course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filled with pre-recorded videos and generic assignments. You will be immersed in a real-world scenario where you'll build, train, evaluate, and deploy a machine learning model to predict customer churn. Guided by an expert mentor in </w:t>
      </w: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daily live sessions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, you'll work through the same challenges you would face in an actual job.</w:t>
      </w:r>
    </w:p>
    <w:p w14:paraId="594A0FC6" w14:textId="35D267B0" w:rsidR="0064025A" w:rsidRPr="0064025A" w:rsidRDefault="0064025A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Why This </w:t>
      </w:r>
      <w:r w:rsidR="00E6219F" w:rsidRPr="001B321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Bootcamp</w:t>
      </w: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Is Different:</w:t>
      </w:r>
    </w:p>
    <w:p w14:paraId="094C0FED" w14:textId="77777777" w:rsidR="0064025A" w:rsidRPr="0064025A" w:rsidRDefault="0064025A" w:rsidP="0064025A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Real-World Problem Solving: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Learn how to structure and tackle a data science problem from scratch, just as you'd do on the job.</w:t>
      </w:r>
    </w:p>
    <w:p w14:paraId="460BA747" w14:textId="77777777" w:rsidR="0064025A" w:rsidRPr="0064025A" w:rsidRDefault="0064025A" w:rsidP="0064025A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Guided Learning: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You won't be left alone with theory—our experts are here to guide you through each step.</w:t>
      </w:r>
    </w:p>
    <w:p w14:paraId="481D20C4" w14:textId="77777777" w:rsidR="0064025A" w:rsidRPr="0064025A" w:rsidRDefault="0064025A" w:rsidP="0064025A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Project-Based Approach: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No lectures or long theory sessions—just pure, hands-on coding and real-world application.</w:t>
      </w:r>
    </w:p>
    <w:p w14:paraId="207ECE1B" w14:textId="77777777" w:rsidR="0064025A" w:rsidRPr="0064025A" w:rsidRDefault="0064025A" w:rsidP="0064025A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Industry Standards: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Set up your project using best practices from the tech industry, preparing you to work in data science roles at top organizations.</w:t>
      </w:r>
    </w:p>
    <w:p w14:paraId="3BB59F8D" w14:textId="77777777" w:rsidR="0064025A" w:rsidRPr="0064025A" w:rsidRDefault="0064025A" w:rsidP="0064025A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End-to-End Experience: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From data acquisition to model deployment, experience every phase of a machine learning project.</w:t>
      </w:r>
    </w:p>
    <w:p w14:paraId="1E896294" w14:textId="77777777" w:rsidR="001B3219" w:rsidRDefault="001B3219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2B81F2A0" w14:textId="77777777" w:rsidR="001B3219" w:rsidRDefault="001B3219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41B6B179" w14:textId="1797897B" w:rsidR="0064025A" w:rsidRPr="0064025A" w:rsidRDefault="0064025A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What You Will Learn:</w:t>
      </w:r>
    </w:p>
    <w:p w14:paraId="18C35337" w14:textId="77777777" w:rsidR="0064025A" w:rsidRPr="0064025A" w:rsidRDefault="0064025A" w:rsidP="0064025A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Setting Up Your Environment:</w:t>
      </w:r>
    </w:p>
    <w:p w14:paraId="185C19CF" w14:textId="77777777" w:rsidR="0064025A" w:rsidRPr="0064025A" w:rsidRDefault="0064025A" w:rsidP="0064025A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Learn how to configure </w:t>
      </w: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VSCode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and set up a </w:t>
      </w: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Conda environment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tailored for machine learning projects.</w:t>
      </w:r>
    </w:p>
    <w:p w14:paraId="2056CFDA" w14:textId="77777777" w:rsidR="0064025A" w:rsidRPr="0064025A" w:rsidRDefault="0064025A" w:rsidP="0064025A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Project Structure Like a Pro:</w:t>
      </w:r>
    </w:p>
    <w:p w14:paraId="3D7093C5" w14:textId="77777777" w:rsidR="0064025A" w:rsidRPr="0064025A" w:rsidRDefault="0064025A" w:rsidP="0064025A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Organize your ML project like a professional, following industry standards used in big tech companies.</w:t>
      </w:r>
    </w:p>
    <w:p w14:paraId="22E1C18A" w14:textId="77777777" w:rsidR="0064025A" w:rsidRPr="0064025A" w:rsidRDefault="0064025A" w:rsidP="0064025A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Data Acquisition &amp; Understanding:</w:t>
      </w:r>
    </w:p>
    <w:p w14:paraId="49CA7DDC" w14:textId="77777777" w:rsidR="0064025A" w:rsidRPr="0064025A" w:rsidRDefault="0064025A" w:rsidP="0064025A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Dive into real-world data, learn how to acquire, clean, and prepare it for machine learning tasks.</w:t>
      </w:r>
    </w:p>
    <w:p w14:paraId="784B39A2" w14:textId="77777777" w:rsidR="0064025A" w:rsidRPr="0064025A" w:rsidRDefault="0064025A" w:rsidP="0064025A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Exploratory Data Analysis (EDA) &amp; Feature Engineering:</w:t>
      </w:r>
    </w:p>
    <w:p w14:paraId="78EEFE73" w14:textId="77777777" w:rsidR="0064025A" w:rsidRPr="0064025A" w:rsidRDefault="0064025A" w:rsidP="0064025A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Uncover key insights from data and create features that drive model performance.</w:t>
      </w:r>
    </w:p>
    <w:p w14:paraId="03A472B3" w14:textId="77777777" w:rsidR="0064025A" w:rsidRPr="0064025A" w:rsidRDefault="0064025A" w:rsidP="0064025A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Model Training and Deployment:</w:t>
      </w:r>
    </w:p>
    <w:p w14:paraId="56D0E650" w14:textId="1E62246C" w:rsidR="0064025A" w:rsidRPr="0064025A" w:rsidRDefault="0064025A" w:rsidP="0064025A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Train, evaluate, and tune a </w:t>
      </w: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RandomForest model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to predict customer churn.</w:t>
      </w:r>
    </w:p>
    <w:p w14:paraId="27206820" w14:textId="77777777" w:rsidR="0064025A" w:rsidRPr="0064025A" w:rsidRDefault="0064025A" w:rsidP="0064025A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Deploy your model using </w:t>
      </w: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Flask API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, making it accessible for real-time predictions.</w:t>
      </w:r>
    </w:p>
    <w:p w14:paraId="21475E08" w14:textId="77777777" w:rsidR="0064025A" w:rsidRPr="0064025A" w:rsidRDefault="0064025A" w:rsidP="0064025A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Making Predictions:</w:t>
      </w:r>
    </w:p>
    <w:p w14:paraId="49EF1A8B" w14:textId="77777777" w:rsidR="0064025A" w:rsidRPr="0064025A" w:rsidRDefault="0064025A" w:rsidP="0064025A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Use the deployed model to make predictions on new data, just like in production environments.</w:t>
      </w:r>
    </w:p>
    <w:p w14:paraId="74DA24D4" w14:textId="77777777" w:rsidR="0064025A" w:rsidRPr="0064025A" w:rsidRDefault="0064025A" w:rsidP="0064025A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Model Evaluation and Iteration:</w:t>
      </w:r>
    </w:p>
    <w:p w14:paraId="6FC3CD27" w14:textId="77777777" w:rsidR="0064025A" w:rsidRPr="0064025A" w:rsidRDefault="0064025A" w:rsidP="0064025A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Learn how to properly evaluate your model’s performance and improve it with industry-approved techniques.</w:t>
      </w:r>
    </w:p>
    <w:p w14:paraId="45A23FFD" w14:textId="77777777" w:rsidR="0064025A" w:rsidRPr="0064025A" w:rsidRDefault="0064025A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Real-World Benefits:</w:t>
      </w:r>
    </w:p>
    <w:p w14:paraId="7C7D9942" w14:textId="77777777" w:rsidR="0064025A" w:rsidRPr="0064025A" w:rsidRDefault="0064025A" w:rsidP="0064025A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Hands-On Experience: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This internship simulates the tasks you'll perform as a data scientist in the real world.</w:t>
      </w:r>
    </w:p>
    <w:p w14:paraId="796D7CB3" w14:textId="77777777" w:rsidR="0064025A" w:rsidRPr="0064025A" w:rsidRDefault="0064025A" w:rsidP="0064025A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Problem-Solving Skills: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Learn how to overcome real job challenges with minimal hand-holding.</w:t>
      </w:r>
    </w:p>
    <w:p w14:paraId="7855C574" w14:textId="77777777" w:rsidR="0064025A" w:rsidRPr="001B3219" w:rsidRDefault="0064025A" w:rsidP="0064025A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Job-Ready Skills: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By the end of this internship, you’ll have built a portfolio-worthy project that demonstrates your ability to apply machine learning techniques in a professional environment.</w:t>
      </w:r>
    </w:p>
    <w:p w14:paraId="0400E3A0" w14:textId="7E2B67E6" w:rsidR="0069537A" w:rsidRPr="0069537A" w:rsidRDefault="0069537A" w:rsidP="0069537A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9537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Collaborative Learning:</w:t>
      </w:r>
      <w:r w:rsidRPr="0069537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You'll have the opportunity to collaborate with fellow aspirants who, like you, are eager to break into the field. Work together to solve real-world problems, share insights, and learn from each other in a supportive environment.</w:t>
      </w:r>
    </w:p>
    <w:p w14:paraId="4AB777D6" w14:textId="641BE40C" w:rsidR="0069537A" w:rsidRPr="001B3219" w:rsidRDefault="0069537A" w:rsidP="0069537A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1B321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</w:t>
      </w:r>
      <w:r w:rsidRPr="001B321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Discussion &amp; Networking Platform:</w:t>
      </w:r>
      <w:r w:rsidRPr="001B321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We provide a platform for you to engage in discussions, exchange ideas, and collaborate on projects, helping you build both technical and communication skills essential for the real-world job market</w:t>
      </w:r>
    </w:p>
    <w:p w14:paraId="32815D75" w14:textId="17C7A11D" w:rsidR="001B3219" w:rsidRPr="0064025A" w:rsidRDefault="001B3219" w:rsidP="0069537A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1B321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</w:rPr>
        <w:t>Progress Presentations &amp; Feedback:</w:t>
      </w:r>
      <w:r w:rsidRPr="001B321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  <w:t xml:space="preserve"> Present your progress regularly and receive direct feedback from industry experts, ensuring you're on the right track while improving your problem-solving and communication skills</w:t>
      </w:r>
    </w:p>
    <w:p w14:paraId="13289A57" w14:textId="77777777" w:rsidR="001B3219" w:rsidRDefault="001B3219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31243DA1" w14:textId="77777777" w:rsidR="001B3219" w:rsidRDefault="001B3219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4B07C2E2" w14:textId="77777777" w:rsidR="001B3219" w:rsidRDefault="001B3219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498E1447" w14:textId="77777777" w:rsidR="001B3219" w:rsidRDefault="001B3219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005F3799" w14:textId="77777777" w:rsidR="001B3219" w:rsidRDefault="001B3219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5E949085" w14:textId="77777777" w:rsidR="001B3219" w:rsidRDefault="001B3219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0D84D8AC" w14:textId="5FE490D1" w:rsidR="0064025A" w:rsidRPr="0064025A" w:rsidRDefault="0064025A" w:rsidP="0064025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1B321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Bootcamp</w:t>
      </w: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Structure:</w:t>
      </w:r>
    </w:p>
    <w:p w14:paraId="3C78F6C2" w14:textId="77777777" w:rsidR="0064025A" w:rsidRPr="0064025A" w:rsidRDefault="0064025A" w:rsidP="0064025A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Duration: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1 month</w:t>
      </w:r>
    </w:p>
    <w:p w14:paraId="079F33C4" w14:textId="33A4C0DD" w:rsidR="0064025A" w:rsidRPr="0064025A" w:rsidRDefault="0064025A" w:rsidP="0064025A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Live Sessions: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1-hour live mentoring sessions</w:t>
      </w:r>
      <w:r w:rsidRPr="001B321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on weekdays</w:t>
      </w:r>
      <w:r w:rsidR="00E6219F" w:rsidRPr="001B321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3 days a week</w:t>
      </w:r>
    </w:p>
    <w:p w14:paraId="01919E07" w14:textId="77777777" w:rsidR="0064025A" w:rsidRPr="0064025A" w:rsidRDefault="0064025A" w:rsidP="0064025A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Prerequisite: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Python &amp; basic data science or machine learning knowledge</w:t>
      </w:r>
    </w:p>
    <w:p w14:paraId="4A683262" w14:textId="77777777" w:rsidR="0064025A" w:rsidRPr="0064025A" w:rsidRDefault="0064025A" w:rsidP="0064025A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Tools &amp; Technologies: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Python, VSCode, Conda, Pandas, Scikit-learn, Flask, REST APIs</w:t>
      </w:r>
    </w:p>
    <w:p w14:paraId="1A61AA27" w14:textId="71697BD6" w:rsidR="0064025A" w:rsidRPr="0064025A" w:rsidRDefault="0064025A" w:rsidP="0064025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By the end of this </w:t>
      </w:r>
      <w:r w:rsidRPr="001B321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bootcamp</w:t>
      </w:r>
      <w:r w:rsidRPr="0064025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  <w:lang w:val="en-IN"/>
        </w:rPr>
        <w:t>, you’ll not only have built a churn prediction model from scratch, but you’ll also have the confidence to approach real-world data science problems like a pro. This project will be a shining example in your portfolio, showing employers you have the hands-on experience needed for top roles in data science and machine learning.</w:t>
      </w:r>
    </w:p>
    <w:p w14:paraId="05BB4AF4" w14:textId="5F542AF9" w:rsidR="00170C65" w:rsidRPr="001B3219" w:rsidRDefault="00170C65" w:rsidP="0064025A">
      <w:pPr>
        <w:rPr>
          <w:sz w:val="28"/>
          <w:szCs w:val="28"/>
        </w:rPr>
      </w:pPr>
    </w:p>
    <w:sectPr w:rsidR="00170C65" w:rsidRPr="001B32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8776B9"/>
    <w:multiLevelType w:val="multilevel"/>
    <w:tmpl w:val="C5A8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95E8D"/>
    <w:multiLevelType w:val="multilevel"/>
    <w:tmpl w:val="3B58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DA0F63"/>
    <w:multiLevelType w:val="multilevel"/>
    <w:tmpl w:val="D2E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9059B"/>
    <w:multiLevelType w:val="multilevel"/>
    <w:tmpl w:val="90B6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760085">
    <w:abstractNumId w:val="8"/>
  </w:num>
  <w:num w:numId="2" w16cid:durableId="1259675894">
    <w:abstractNumId w:val="6"/>
  </w:num>
  <w:num w:numId="3" w16cid:durableId="894660812">
    <w:abstractNumId w:val="5"/>
  </w:num>
  <w:num w:numId="4" w16cid:durableId="1551264432">
    <w:abstractNumId w:val="4"/>
  </w:num>
  <w:num w:numId="5" w16cid:durableId="247738119">
    <w:abstractNumId w:val="7"/>
  </w:num>
  <w:num w:numId="6" w16cid:durableId="1729304070">
    <w:abstractNumId w:val="3"/>
  </w:num>
  <w:num w:numId="7" w16cid:durableId="1690253235">
    <w:abstractNumId w:val="2"/>
  </w:num>
  <w:num w:numId="8" w16cid:durableId="1421833560">
    <w:abstractNumId w:val="1"/>
  </w:num>
  <w:num w:numId="9" w16cid:durableId="912742526">
    <w:abstractNumId w:val="0"/>
  </w:num>
  <w:num w:numId="10" w16cid:durableId="1918594597">
    <w:abstractNumId w:val="11"/>
  </w:num>
  <w:num w:numId="11" w16cid:durableId="2085833241">
    <w:abstractNumId w:val="10"/>
  </w:num>
  <w:num w:numId="12" w16cid:durableId="461307981">
    <w:abstractNumId w:val="12"/>
  </w:num>
  <w:num w:numId="13" w16cid:durableId="64187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C65"/>
    <w:rsid w:val="001B3219"/>
    <w:rsid w:val="0029639D"/>
    <w:rsid w:val="00326F90"/>
    <w:rsid w:val="00367EAC"/>
    <w:rsid w:val="0064025A"/>
    <w:rsid w:val="0069537A"/>
    <w:rsid w:val="00AA1D8D"/>
    <w:rsid w:val="00B47730"/>
    <w:rsid w:val="00CB0664"/>
    <w:rsid w:val="00D570C2"/>
    <w:rsid w:val="00E621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F19A3"/>
  <w14:defaultImageDpi w14:val="300"/>
  <w15:docId w15:val="{AF9E2B7A-592F-42DF-8B0D-D7D6C86C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Ashish Trivedi</cp:lastModifiedBy>
  <cp:revision>5</cp:revision>
  <dcterms:created xsi:type="dcterms:W3CDTF">2013-12-23T23:15:00Z</dcterms:created>
  <dcterms:modified xsi:type="dcterms:W3CDTF">2024-10-19T01:36:00Z</dcterms:modified>
  <cp:category/>
</cp:coreProperties>
</file>